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結果報告書</w:t>
      </w:r>
    </w:p>
    <w:p>
      <w:r>
        <w:t xml:space="preserve"> </w:t>
      </w:r>
    </w:p>
    <w:p>
      <w:r>
        <w:t>作成日：2021年12月19日</w:t>
      </w:r>
    </w:p>
    <w:p>
      <w:r>
        <w:t>ファイル名：sample_file.m00</w:t>
      </w:r>
    </w:p>
    <w:p>
      <w:r>
        <w:t>インプット名：test</w:t>
      </w:r>
    </w:p>
    <w:p>
      <w:r>
        <w:t xml:space="preserve"> </w:t>
      </w:r>
    </w:p>
    <w:p>
      <w:r>
        <w:t>あなたのアルファ波の分布は以下のようになります。</w:t>
      </w:r>
    </w:p>
    <w:p>
      <w:r>
        <w:drawing>
          <wp:inline xmlns:a="http://schemas.openxmlformats.org/drawingml/2006/main" xmlns:pic="http://schemas.openxmlformats.org/drawingml/2006/picture">
            <wp:extent cx="3200400" cy="2560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save_topo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あなたのベータ波の分布は以下のようになります。</w:t>
      </w:r>
    </w:p>
    <w:p>
      <w:r>
        <w:drawing>
          <wp:inline xmlns:a="http://schemas.openxmlformats.org/drawingml/2006/main" xmlns:pic="http://schemas.openxmlformats.org/drawingml/2006/picture">
            <wp:extent cx="3200400" cy="2560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ta_save_topo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あなたのシータ波の分布は以下のようになります。</w:t>
      </w:r>
    </w:p>
    <w:p>
      <w:r>
        <w:drawing>
          <wp:inline xmlns:a="http://schemas.openxmlformats.org/drawingml/2006/main" xmlns:pic="http://schemas.openxmlformats.org/drawingml/2006/picture">
            <wp:extent cx="3200400" cy="25603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ta_save_topoma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あなたの脳波検査の結果からZスコアを算出します。（Zスコアは1297人の正常被験者のデータセットから算出しております）</w:t>
      </w:r>
    </w:p>
    <w:p>
      <w:r>
        <w:t xml:space="preserve"> </w:t>
      </w:r>
      <w:r>
        <w:t>Fp1電極のアルファ波の相対パワースペクトルのZ値は0.91です。</w:t>
      </w:r>
    </w:p>
    <w:p>
      <w:r>
        <w:t xml:space="preserve"> </w:t>
      </w:r>
      <w:r>
        <w:t>Fp1電極のベータ波の相対パワースペクトルのZ値は-0.14です。</w:t>
      </w:r>
    </w:p>
    <w:p>
      <w:r>
        <w:t xml:space="preserve"> </w:t>
      </w:r>
      <w:r>
        <w:t>Fp1電極のシータ波の相対パワースペクトルのZ値は-0.58です。</w:t>
      </w:r>
    </w:p>
    <w:p>
      <w:r>
        <w:t xml:space="preserve"> </w:t>
      </w:r>
      <w:r>
        <w:t>Fp2電極のアルファ波の相対パワースペクトルのZ値は0.81です。</w:t>
      </w:r>
    </w:p>
    <w:p>
      <w:r>
        <w:t xml:space="preserve"> </w:t>
      </w:r>
      <w:r>
        <w:t>Fp2電極のベータ波の相対パワースペクトルのZ値は0.11です。</w:t>
      </w:r>
    </w:p>
    <w:p>
      <w:r>
        <w:t xml:space="preserve"> </w:t>
      </w:r>
      <w:r>
        <w:t>Fp2電極のシータ波の相対パワースペクトルのZ値は-0.76です。</w:t>
      </w:r>
    </w:p>
    <w:p>
      <w:r>
        <w:t xml:space="preserve"> </w:t>
      </w:r>
      <w:r>
        <w:t>C3電極のアルファ波の相対パワースペクトルのZ値は0.96です。</w:t>
      </w:r>
    </w:p>
    <w:p>
      <w:r>
        <w:t xml:space="preserve"> </w:t>
      </w:r>
      <w:r>
        <w:t>C3電極のベータ波の相対パワースペクトルのZ値は-0.47です。</w:t>
      </w:r>
    </w:p>
    <w:p>
      <w:r>
        <w:t xml:space="preserve"> </w:t>
      </w:r>
      <w:r>
        <w:t>C3電極のシータ波の相対パワースペクトルのZ値は-0.31です。</w:t>
      </w:r>
    </w:p>
    <w:p>
      <w:r>
        <w:t xml:space="preserve"> </w:t>
      </w:r>
      <w:r>
        <w:t>C4電極のアルファ波の相対パワースペクトルのZ値は0.25です。</w:t>
      </w:r>
    </w:p>
    <w:p>
      <w:r>
        <w:t xml:space="preserve"> </w:t>
      </w:r>
      <w:r>
        <w:t>C4電極のベータ波の相対パワースペクトルのZ値は0.36です。</w:t>
      </w:r>
    </w:p>
    <w:p>
      <w:r>
        <w:t xml:space="preserve"> </w:t>
      </w:r>
      <w:r>
        <w:t>C4電極のシータ波の相対パワースペクトルのZ値は-0.6です。</w:t>
      </w:r>
    </w:p>
    <w:p>
      <w:r>
        <w:t xml:space="preserve"> </w:t>
      </w:r>
      <w:r>
        <w:t>O1電極のアルファ波の相対パワースペクトルのZ値は0.99です。</w:t>
      </w:r>
    </w:p>
    <w:p>
      <w:r>
        <w:t xml:space="preserve"> </w:t>
      </w:r>
      <w:r>
        <w:t>O1電極のベータ波の相対パワースペクトルのZ値は-0.32です。</w:t>
      </w:r>
    </w:p>
    <w:p>
      <w:r>
        <w:t xml:space="preserve"> </w:t>
      </w:r>
      <w:r>
        <w:t>O1電極のシータ波の相対パワースペクトルのZ値は-0.86です。</w:t>
      </w:r>
    </w:p>
    <w:p>
      <w:r>
        <w:t xml:space="preserve"> </w:t>
      </w:r>
      <w:r>
        <w:t>O2電極のアルファ波の相対パワースペクトルのZ値は0.87です。</w:t>
      </w:r>
    </w:p>
    <w:p>
      <w:r>
        <w:t xml:space="preserve"> </w:t>
      </w:r>
      <w:r>
        <w:t>O2電極のベータ波の相対パワースペクトルのZ値は-0.18です。</w:t>
      </w:r>
    </w:p>
    <w:p>
      <w:r>
        <w:t xml:space="preserve"> </w:t>
      </w:r>
      <w:r>
        <w:t>O2電極のシータ波の相対パワースペクトルのZ値は-0.86です。</w:t>
      </w:r>
    </w:p>
    <w:p>
      <w:r>
        <w:t xml:space="preserve"> </w:t>
      </w:r>
      <w:r>
        <w:t>T3電極のアルファ波の相対パワースペクトルのZ値は-0.25です。</w:t>
      </w:r>
    </w:p>
    <w:p>
      <w:r>
        <w:t xml:space="preserve"> </w:t>
      </w:r>
      <w:r>
        <w:t>T3電極のベータ波の相対パワースペクトルのZ値は1.15です。</w:t>
      </w:r>
    </w:p>
    <w:p>
      <w:r>
        <w:t xml:space="preserve"> </w:t>
      </w:r>
      <w:r>
        <w:t>T3電極のシータ波の相対パワースペクトルのZ値は-1.11です。</w:t>
      </w:r>
    </w:p>
    <w:p>
      <w:r>
        <w:t xml:space="preserve"> </w:t>
      </w:r>
      <w:r>
        <w:t>T4電極のアルファ波の相対パワースペクトルのZ値は-0.21です。</w:t>
      </w:r>
    </w:p>
    <w:p>
      <w:r>
        <w:t xml:space="preserve"> </w:t>
      </w:r>
      <w:r>
        <w:t>T4電極のベータ波の相対パワースペクトルのZ値は0.94です。</w:t>
      </w:r>
    </w:p>
    <w:p>
      <w:r>
        <w:t xml:space="preserve"> </w:t>
      </w:r>
      <w:r>
        <w:t>T4電極のシータ波の相対パワースペクトルのZ値は-0.89です。</w:t>
      </w:r>
    </w:p>
    <w:p>
      <w:r>
        <w:t xml:space="preserve"> </w:t>
      </w:r>
      <w:r>
        <w:t>F7電極のアルファ波の相対パワースペクトルのZ値は0.5です。</w:t>
      </w:r>
    </w:p>
    <w:p>
      <w:r>
        <w:t xml:space="preserve"> </w:t>
      </w:r>
      <w:r>
        <w:t>F7電極のベータ波の相対パワースペクトルのZ値は0.36です。</w:t>
      </w:r>
    </w:p>
    <w:p>
      <w:r>
        <w:t xml:space="preserve"> </w:t>
      </w:r>
      <w:r>
        <w:t>F7電極のシータ波の相対パワースペクトルのZ値は-0.82です。</w:t>
      </w:r>
    </w:p>
    <w:p>
      <w:r>
        <w:t xml:space="preserve"> </w:t>
      </w:r>
      <w:r>
        <w:t>F8電極のアルファ波の相対パワースペクトルのZ値は-0.02です。</w:t>
      </w:r>
    </w:p>
    <w:p>
      <w:r>
        <w:t xml:space="preserve"> </w:t>
      </w:r>
      <w:r>
        <w:t>F8電極のベータ波の相対パワースペクトルのZ値は1.04です。</w:t>
      </w:r>
    </w:p>
    <w:p>
      <w:r>
        <w:t xml:space="preserve"> </w:t>
      </w:r>
      <w:r>
        <w:t>F8電極のシータ波の相対パワースペクトルのZ値は-1.12です。</w:t>
      </w:r>
    </w:p>
    <w:p>
      <w:r>
        <w:t xml:space="preserve"> </w:t>
      </w:r>
      <w:r>
        <w:t>T5電極のアルファ波の相対パワースペクトルのZ値は1.15です。</w:t>
      </w:r>
    </w:p>
    <w:p>
      <w:r>
        <w:t xml:space="preserve"> </w:t>
      </w:r>
      <w:r>
        <w:t>T5電極のベータ波の相対パワースペクトルのZ値は-0.31です。</w:t>
      </w:r>
    </w:p>
    <w:p>
      <w:r>
        <w:t xml:space="preserve"> </w:t>
      </w:r>
      <w:r>
        <w:t>T5電極のシータ波の相対パワースペクトルのZ値は-0.91です。</w:t>
      </w:r>
    </w:p>
    <w:p>
      <w:r>
        <w:t xml:space="preserve"> </w:t>
      </w:r>
      <w:r>
        <w:t>T6電極のアルファ波の相対パワースペクトルのZ値は-0.13です。</w:t>
      </w:r>
    </w:p>
    <w:p>
      <w:r>
        <w:t xml:space="preserve"> </w:t>
      </w:r>
      <w:r>
        <w:t>T6電極のベータ波の相対パワースペクトルのZ値は1.24です。</w:t>
      </w:r>
    </w:p>
    <w:p>
      <w:r>
        <w:t xml:space="preserve"> </w:t>
      </w:r>
      <w:r>
        <w:t>T6電極のシータ波の相対パワースペクトルのZ値は-1.06です。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